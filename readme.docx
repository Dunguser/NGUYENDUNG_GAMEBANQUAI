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/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B68C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7D4BDF"/>
    <w:rsid w:val="25101A5C"/>
    <w:rsid w:val="2B25263B"/>
    <w:rsid w:val="2F175221"/>
    <w:rsid w:val="3472198F"/>
    <w:rsid w:val="36EB7528"/>
    <w:rsid w:val="3A070919"/>
    <w:rsid w:val="44E316C6"/>
    <w:rsid w:val="4AB94E26"/>
    <w:rsid w:val="4D54697F"/>
    <w:rsid w:val="4EA969A2"/>
    <w:rsid w:val="5D0B34C7"/>
    <w:rsid w:val="65517EDF"/>
    <w:rsid w:val="6C75374A"/>
    <w:rsid w:val="6DFB68C4"/>
    <w:rsid w:val="703F02D8"/>
    <w:rsid w:val="792006CF"/>
    <w:rsid w:val="7C4036C8"/>
    <w:rsid w:val="7D2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76" w:lineRule="auto"/>
    </w:pPr>
    <w:rPr>
      <w:rFonts w:eastAsia="Times New Roman" w:cs="Times New Roman" w:asciiTheme="minorHAnsi" w:hAnsiTheme="minorHAnsi"/>
      <w:iCs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autoRedefine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20" w:after="120" w:line="276" w:lineRule="auto"/>
      <w:jc w:val="left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autoRedefine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uiPriority w:val="0"/>
    <w:pPr>
      <w:jc w:val="center"/>
    </w:pPr>
  </w:style>
  <w:style w:type="character" w:styleId="88">
    <w:name w:val="page number"/>
    <w:basedOn w:val="11"/>
    <w:autoRedefine/>
    <w:uiPriority w:val="0"/>
  </w:style>
  <w:style w:type="paragraph" w:styleId="89">
    <w:name w:val="Plain Text"/>
    <w:basedOn w:val="1"/>
    <w:autoRedefine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autoRedefine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autoRedefine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autoRedefine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autoRedefine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autoRedefine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autoRedefine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autoRedefine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autoRedefine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autoRedefine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autoRedefine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autoRedefine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autoRedefine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autoRedefine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autoRedefine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autoRedefine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autoRedefine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2024-04-26T08:21:00Z</dcterms:created>
  <dc:creator>ADMIN</dc:creator>
  <cp:lastModifiedBy>Nguyễn Xuân Dũng</cp:lastModifiedBy>
  <dcterms:modified xsi:type="dcterms:W3CDTF">2024-04-26T08:21:41Z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8C1DADD8CF7D4670A948E5CC8FF28B88_11</vt:lpwstr>
  </property>
</Properties>
</file>